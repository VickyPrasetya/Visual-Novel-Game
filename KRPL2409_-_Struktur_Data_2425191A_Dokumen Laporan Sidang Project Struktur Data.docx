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021AE" w14:textId="0B3D78D2" w:rsidR="003420E0" w:rsidRPr="00FD1762" w:rsidRDefault="00AF2999" w:rsidP="00FD1762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17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FORMAT </w:t>
      </w:r>
      <w:r w:rsidR="00000000" w:rsidRPr="00FD17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LAPORAN PROYEK STRUKTUR DATA: PEMBUATAN GAME</w:t>
      </w:r>
    </w:p>
    <w:p w14:paraId="793D41D7" w14:textId="6C2B4733" w:rsidR="00F143C8" w:rsidRDefault="00F143C8" w:rsidP="00FD1762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 Judul</w:t>
      </w:r>
    </w:p>
    <w:p w14:paraId="6730132A" w14:textId="77777777" w:rsidR="00F143C8" w:rsidRDefault="00F143C8" w:rsidP="00F143C8">
      <w:pPr>
        <w:spacing w:after="0"/>
      </w:pPr>
      <w:r>
        <w:t>Judul Proyek Game</w:t>
      </w:r>
    </w:p>
    <w:p w14:paraId="7D733143" w14:textId="7E7D2AC5" w:rsidR="00F143C8" w:rsidRDefault="00F143C8" w:rsidP="00F143C8">
      <w:pPr>
        <w:spacing w:after="0"/>
      </w:pPr>
      <w:r>
        <w:t xml:space="preserve">Nama </w:t>
      </w:r>
      <w:r>
        <w:t>Anggota Kelompok</w:t>
      </w:r>
    </w:p>
    <w:p w14:paraId="75281D6F" w14:textId="77777777" w:rsidR="00F143C8" w:rsidRDefault="00F143C8" w:rsidP="00F143C8">
      <w:pPr>
        <w:spacing w:after="0"/>
      </w:pPr>
      <w:r>
        <w:t>NIM</w:t>
      </w:r>
    </w:p>
    <w:p w14:paraId="7F847273" w14:textId="560D549F" w:rsidR="00F143C8" w:rsidRDefault="00F143C8" w:rsidP="00F143C8">
      <w:pPr>
        <w:spacing w:after="0"/>
      </w:pPr>
      <w:r>
        <w:t>M</w:t>
      </w:r>
      <w:r>
        <w:t>ata Kuliah</w:t>
      </w:r>
    </w:p>
    <w:p w14:paraId="671A3FB9" w14:textId="77777777" w:rsidR="00F143C8" w:rsidRDefault="00F143C8" w:rsidP="00F143C8">
      <w:pPr>
        <w:spacing w:after="0"/>
      </w:pPr>
      <w:r>
        <w:t>Program Studi</w:t>
      </w:r>
    </w:p>
    <w:p w14:paraId="58CCE1B4" w14:textId="77777777" w:rsidR="00F143C8" w:rsidRDefault="00F143C8" w:rsidP="00F143C8">
      <w:pPr>
        <w:spacing w:after="0"/>
      </w:pPr>
      <w:r>
        <w:t>Universitas</w:t>
      </w:r>
    </w:p>
    <w:p w14:paraId="578C628C" w14:textId="3EF81527" w:rsidR="00F143C8" w:rsidRDefault="00F143C8" w:rsidP="00F143C8">
      <w:pPr>
        <w:spacing w:after="0"/>
      </w:pPr>
      <w:r>
        <w:t>Tahun Ajaran</w:t>
      </w:r>
    </w:p>
    <w:p w14:paraId="1AEFA3E3" w14:textId="77777777" w:rsidR="00F143C8" w:rsidRPr="00F143C8" w:rsidRDefault="00F143C8" w:rsidP="00F143C8">
      <w:pPr>
        <w:spacing w:after="0"/>
      </w:pPr>
    </w:p>
    <w:p w14:paraId="7BF90000" w14:textId="7F97AFB9" w:rsidR="003420E0" w:rsidRPr="00AF2999" w:rsidRDefault="00000000" w:rsidP="00FD1762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BAB I – PENDAHULUAN</w:t>
      </w:r>
    </w:p>
    <w:p w14:paraId="1A820081" w14:textId="77777777" w:rsidR="003420E0" w:rsidRPr="00AF2999" w:rsidRDefault="00000000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1.1 Latar Belakang</w:t>
      </w:r>
    </w:p>
    <w:p w14:paraId="03F5A124" w14:textId="77777777" w:rsidR="003420E0" w:rsidRPr="00AF2999" w:rsidRDefault="00000000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1.2 Rumusan Masalah</w:t>
      </w:r>
    </w:p>
    <w:p w14:paraId="30DB12D5" w14:textId="77777777" w:rsidR="003420E0" w:rsidRPr="00AF2999" w:rsidRDefault="00000000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1.3 Tujuan</w:t>
      </w:r>
    </w:p>
    <w:p w14:paraId="226C9C5A" w14:textId="77777777" w:rsidR="003420E0" w:rsidRPr="00AF2999" w:rsidRDefault="00000000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1.4 Manfaat</w:t>
      </w:r>
    </w:p>
    <w:p w14:paraId="73C71785" w14:textId="77777777" w:rsidR="003420E0" w:rsidRPr="00AF2999" w:rsidRDefault="00000000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1.5 Ruang Lingkup</w:t>
      </w:r>
    </w:p>
    <w:p w14:paraId="37DE47F2" w14:textId="77777777" w:rsidR="003420E0" w:rsidRPr="00AF2999" w:rsidRDefault="00342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DB599" w14:textId="5050C231" w:rsidR="003420E0" w:rsidRPr="00AF2999" w:rsidRDefault="00000000" w:rsidP="00FD1762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BAB II – PERANCANGAN DAN IMPLEMENTASI</w:t>
      </w:r>
    </w:p>
    <w:p w14:paraId="0EFC667B" w14:textId="49316557" w:rsidR="003420E0" w:rsidRPr="00AF2999" w:rsidRDefault="00AF2999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00000"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.1 Desain Game</w:t>
      </w:r>
    </w:p>
    <w:p w14:paraId="4CCE0533" w14:textId="1720391D" w:rsidR="003420E0" w:rsidRPr="00AF2999" w:rsidRDefault="00AF2999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00000"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.2 Struktur Data yang Diimplementasikan</w:t>
      </w:r>
    </w:p>
    <w:p w14:paraId="204608B8" w14:textId="71BBBE02" w:rsidR="003420E0" w:rsidRPr="00AF2999" w:rsidRDefault="00AF2999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00000"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.3 Algoritma yang Digunakan</w:t>
      </w:r>
    </w:p>
    <w:p w14:paraId="75B814D2" w14:textId="11406EB1" w:rsidR="003420E0" w:rsidRPr="00AF2999" w:rsidRDefault="00AF2999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00000"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.4 Implementasi Program</w:t>
      </w:r>
    </w:p>
    <w:p w14:paraId="3203B41A" w14:textId="77777777" w:rsidR="003420E0" w:rsidRPr="00AF2999" w:rsidRDefault="003420E0" w:rsidP="00FD17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210E01" w14:textId="7AB08918" w:rsidR="003420E0" w:rsidRPr="00AF2999" w:rsidRDefault="00000000" w:rsidP="00FD1762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BAB I</w:t>
      </w:r>
      <w:r w:rsidR="00AF2999"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HASIL DAN PEMBAHASAN</w:t>
      </w:r>
    </w:p>
    <w:p w14:paraId="36231DEC" w14:textId="7B9840D9" w:rsidR="003420E0" w:rsidRPr="00AF2999" w:rsidRDefault="00AF2999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000000"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.1 Pengujian Program</w:t>
      </w:r>
    </w:p>
    <w:p w14:paraId="5C1F0228" w14:textId="4E222CEF" w:rsidR="003420E0" w:rsidRPr="00AF2999" w:rsidRDefault="00AF2999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000000"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.2 Evaluasi</w:t>
      </w:r>
    </w:p>
    <w:p w14:paraId="2CA29E83" w14:textId="77777777" w:rsidR="003420E0" w:rsidRPr="00AF2999" w:rsidRDefault="003420E0" w:rsidP="00FD17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7C33B" w14:textId="5700E4A9" w:rsidR="003420E0" w:rsidRPr="00AF2999" w:rsidRDefault="00000000" w:rsidP="00FD1762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r w:rsidR="00AF2999"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V – KESIMPULAN DAN SARAN</w:t>
      </w:r>
    </w:p>
    <w:p w14:paraId="3FF99EC0" w14:textId="3AF33B11" w:rsidR="003420E0" w:rsidRPr="00AF2999" w:rsidRDefault="00AF2999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000000"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.1 Kesimpulan</w:t>
      </w:r>
    </w:p>
    <w:p w14:paraId="0F1D30E8" w14:textId="190CCF3B" w:rsidR="003420E0" w:rsidRPr="00AF2999" w:rsidRDefault="00AF2999" w:rsidP="00FD176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000000" w:rsidRPr="00AF2999">
        <w:rPr>
          <w:rFonts w:ascii="Times New Roman" w:hAnsi="Times New Roman" w:cs="Times New Roman"/>
          <w:color w:val="000000" w:themeColor="text1"/>
          <w:sz w:val="24"/>
          <w:szCs w:val="24"/>
        </w:rPr>
        <w:t>.2 Saran</w:t>
      </w:r>
    </w:p>
    <w:p w14:paraId="6DE9FBAF" w14:textId="77777777" w:rsidR="003420E0" w:rsidRPr="00AF2999" w:rsidRDefault="003420E0" w:rsidP="00FD1762">
      <w:pPr>
        <w:rPr>
          <w:rFonts w:ascii="Times New Roman" w:hAnsi="Times New Roman" w:cs="Times New Roman"/>
          <w:sz w:val="24"/>
          <w:szCs w:val="24"/>
        </w:rPr>
      </w:pPr>
    </w:p>
    <w:p w14:paraId="44696CBF" w14:textId="77777777" w:rsidR="003420E0" w:rsidRPr="00AF2999" w:rsidRDefault="00000000" w:rsidP="00FD1762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  <w:r w:rsidRPr="00AF2999">
        <w:rPr>
          <w:rFonts w:ascii="Times New Roman" w:hAnsi="Times New Roman" w:cs="Times New Roman"/>
          <w:sz w:val="24"/>
          <w:szCs w:val="24"/>
        </w:rPr>
        <w:t>DAFTAR PUSTAKA</w:t>
      </w:r>
    </w:p>
    <w:p w14:paraId="42FFA853" w14:textId="77777777" w:rsidR="003420E0" w:rsidRDefault="00000000" w:rsidP="00FD1762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  <w:r w:rsidRPr="00AF2999">
        <w:rPr>
          <w:rFonts w:ascii="Times New Roman" w:hAnsi="Times New Roman" w:cs="Times New Roman"/>
          <w:sz w:val="24"/>
          <w:szCs w:val="24"/>
        </w:rPr>
        <w:t>LAMPIRAN</w:t>
      </w:r>
    </w:p>
    <w:p w14:paraId="76312E4E" w14:textId="77777777" w:rsidR="00AF2999" w:rsidRPr="00AF2999" w:rsidRDefault="00AF2999" w:rsidP="00FD1762">
      <w:pPr>
        <w:rPr>
          <w:b/>
          <w:bCs/>
        </w:rPr>
      </w:pPr>
      <w:r w:rsidRPr="00AF2999">
        <w:rPr>
          <w:b/>
          <w:bCs/>
        </w:rPr>
        <w:t>Listing kode lengkap</w:t>
      </w:r>
    </w:p>
    <w:p w14:paraId="64E95A3B" w14:textId="77777777" w:rsidR="003420E0" w:rsidRDefault="003420E0"/>
    <w:sectPr w:rsidR="003420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3938686">
    <w:abstractNumId w:val="8"/>
  </w:num>
  <w:num w:numId="2" w16cid:durableId="1599212448">
    <w:abstractNumId w:val="6"/>
  </w:num>
  <w:num w:numId="3" w16cid:durableId="461270722">
    <w:abstractNumId w:val="5"/>
  </w:num>
  <w:num w:numId="4" w16cid:durableId="1663006098">
    <w:abstractNumId w:val="4"/>
  </w:num>
  <w:num w:numId="5" w16cid:durableId="1660113492">
    <w:abstractNumId w:val="7"/>
  </w:num>
  <w:num w:numId="6" w16cid:durableId="432626949">
    <w:abstractNumId w:val="3"/>
  </w:num>
  <w:num w:numId="7" w16cid:durableId="957640381">
    <w:abstractNumId w:val="2"/>
  </w:num>
  <w:num w:numId="8" w16cid:durableId="1867981282">
    <w:abstractNumId w:val="1"/>
  </w:num>
  <w:num w:numId="9" w16cid:durableId="67850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4B9"/>
    <w:rsid w:val="0029639D"/>
    <w:rsid w:val="00326F90"/>
    <w:rsid w:val="003420E0"/>
    <w:rsid w:val="003F32BD"/>
    <w:rsid w:val="006E3EDF"/>
    <w:rsid w:val="00AA1D8D"/>
    <w:rsid w:val="00AF2999"/>
    <w:rsid w:val="00B47730"/>
    <w:rsid w:val="00CB0664"/>
    <w:rsid w:val="00F143C8"/>
    <w:rsid w:val="00FC693F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9FBA7"/>
  <w14:defaultImageDpi w14:val="300"/>
  <w15:docId w15:val="{5C7B7D1B-61EA-450E-901C-C96069DA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0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42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4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2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4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5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0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6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6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0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76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4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2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6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5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2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6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6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2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1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5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Raden Rara Kartika Kusuma Winahyu</cp:lastModifiedBy>
  <cp:revision>11</cp:revision>
  <dcterms:created xsi:type="dcterms:W3CDTF">2013-12-23T23:15:00Z</dcterms:created>
  <dcterms:modified xsi:type="dcterms:W3CDTF">2025-07-16T06:57:00Z</dcterms:modified>
  <cp:category/>
</cp:coreProperties>
</file>